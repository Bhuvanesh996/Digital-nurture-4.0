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 HOL Week 8 - Clean Execution Log</w:t>
      </w:r>
    </w:p>
    <w:p>
      <w:r>
        <w:br/>
        <w:t>PS C:\Users\bhuvi&gt; git --version</w:t>
        <w:br/>
        <w:t>git version 2.50.1.windows.1</w:t>
        <w:br/>
        <w:br/>
        <w:t>PS C:\Users\bhuvi&gt; git config --global user.name Bhuvanesh</w:t>
        <w:br/>
        <w:t>PS C:\Users\bhuvi&gt; git config --global user.email vtu22448@veltech.edu.in</w:t>
        <w:br/>
        <w:t>PS C:\Users\bhuvi&gt; git config --global --list</w:t>
        <w:br/>
        <w:t>user.name=Bhuvanesh</w:t>
        <w:br/>
        <w:t>user.email=vtu22448@veltech.edu.in</w:t>
        <w:br/>
        <w:t>core.editor='C:/Program Files/Notepad++/notepad++.exe' -multiInst -nosession</w:t>
        <w:br/>
        <w:br/>
        <w:t>PS C:\Users\bhuvi&gt; git config --global core.editor "'C:/Program Files/Notepad++/notepad++.exe' -multiInst -nosession"</w:t>
        <w:br/>
        <w:br/>
        <w:t>PS C:\Users\bhuvi&gt; cd GitDemo</w:t>
        <w:br/>
        <w:t>PS C:\Users\bhuvi\GitDemo&gt; git init</w:t>
        <w:br/>
        <w:t>Reinitialized existing Git repository in C:/Users/bhuvi/GitDemo/.git/</w:t>
        <w:br/>
        <w:br/>
        <w:t>PS C:\Users\bhuvi\GitDemo&gt; echo Welcome to Git Hands-on &gt; welcome.txt</w:t>
        <w:br/>
        <w:t>PS C:\Users\bhuvi\GitDemo&gt; git status</w:t>
        <w:br/>
        <w:t>On branch master</w:t>
        <w:br/>
        <w:t>Changes not staged for commit:</w:t>
        <w:br/>
        <w:t xml:space="preserve">  (use "git add &lt;file&gt;..." to update what will be committed)</w:t>
        <w:br/>
        <w:t xml:space="preserve">        modified:   welcome.txt</w:t>
        <w:br/>
        <w:br/>
        <w:t>no changes added to commit (use "git add" and/or "git commit -a")</w:t>
        <w:br/>
        <w:br/>
        <w:t>PS C:\Users\bhuvi\GitDemo&gt; git add welcome.txt</w:t>
        <w:br/>
        <w:t>PS C:\Users\bhuvi\GitDemo&gt; git commit -m "Added welcome file"</w:t>
        <w:br/>
        <w:t>[master bed16e3] Added welcome file</w:t>
        <w:br/>
        <w:t xml:space="preserve"> 1 file changed, 0 insertions(+), 0 deletions(-)</w:t>
        <w:br/>
        <w:br/>
        <w:t>PS C:\Users\bhuvi\GitDemo&gt; git log --oneline</w:t>
        <w:br/>
        <w:t>bed16e3 (HEAD -&gt; master) Added welcome file</w:t>
        <w:br/>
        <w:t>dffc7ae Added welcome file</w:t>
        <w:br/>
        <w:br/>
        <w:t>PS C:\Users\bhuvi\GitDemo&gt; git status</w:t>
        <w:br/>
        <w:t>On branch master</w:t>
        <w:br/>
        <w:t>nothing to commit, working tree clean</w:t>
        <w:br/>
        <w:br/>
        <w:t>PS C:\Users\bhuvi&gt; git clone https://github.com/Bhuvanesh996/Digital-nurture-4.0 temp-repo</w:t>
        <w:br/>
        <w:t>Cloning into 'temp-repo'...</w:t>
        <w:br/>
        <w:t>remote: Enumerating objects: 473, done.</w:t>
        <w:br/>
        <w:t>remote: Counting objects: 100% (473/473), done.</w:t>
        <w:br/>
        <w:t>remote: Compressing objects: 100% (260/260), done.</w:t>
        <w:br/>
        <w:t>remote: Total 473 (delta 62), reused 464 (delta 54), pack-reused 0 (from 0)</w:t>
        <w:br/>
        <w:t>Receiving objects: 100% (473/473), 6.93 MiB | 3.78 MiB/s, done.</w:t>
        <w:br/>
        <w:t>Resolving deltas: 100% (62/62), done.</w:t>
        <w:br/>
        <w:br/>
        <w:t>PS C:\Users\bhuvi\temp-repo&gt; mkdir "week 8"</w:t>
        <w:br/>
        <w:br/>
        <w:t>PS C:\Users\bhuvi\temp-repo&gt; Copy-Item -Recurse ../GitDemo/* "week 8"</w:t>
        <w:br/>
        <w:t>PS C:\Users\bhuvi\temp-repo&gt; git add .</w:t>
        <w:br/>
        <w:t>PS C:\Users\bhuvi\temp-repo&gt; git commit -m "Added Week 8 Git HOL work"</w:t>
        <w:br/>
        <w:t>[main 5d2b981] Added Week 8 Git HOL work</w:t>
        <w:br/>
        <w:t xml:space="preserve"> 1 file changed, 0 insertions(+), 0 deletions(-)</w:t>
        <w:br/>
        <w:t xml:space="preserve"> create mode 100644 week 8/welcome.txt</w:t>
        <w:br/>
        <w:br/>
        <w:t>PS C:\Users\bhuvi\temp-repo&gt; git push origin main</w:t>
        <w:br/>
        <w:t>To https://github.com/Bhuvanesh996/Digital-nurture-4.0</w:t>
        <w:br/>
        <w:t xml:space="preserve">   c940d9a..5d2b981  main -&gt; main</w:t>
        <w:br/>
        <w:br/>
        <w:t>PS C:\Users\bhuvi\temp-repo\week 8&gt; echo "This is a sample log" &gt; debug.log</w:t>
        <w:br/>
        <w:t>PS C:\Users\bhuvi\temp-repo\week 8&gt; mkdir logs</w:t>
        <w:br/>
        <w:t>PS C:\Users\bhuvi\temp-repo\week 8&gt; echo "Log content" &gt; logs\error.log</w:t>
        <w:br/>
        <w:t>PS C:\Users\bhuvi\temp-repo\week 8&gt; echo "*.log" &gt; .gitignore</w:t>
        <w:br/>
        <w:t>PS C:\Users\bhuvi\temp-repo\week 8&gt; echo "logs/" &gt;&gt; .gitignore</w:t>
        <w:br/>
        <w:br/>
        <w:t>PS C:\Users\bhuvi\temp-repo\week 8&gt; git add .gitignore</w:t>
        <w:br/>
        <w:t>PS C:\Users\bhuvi\temp-repo\week 8&gt; git commit -m "Added .gitignore to ignore .log files and logs folder"</w:t>
        <w:br/>
        <w:t>[main 4ff24b6] Added .gitignore to ignore .log files and logs folder</w:t>
        <w:br/>
        <w:t xml:space="preserve"> create mode 100644 week 8/.gitignore</w:t>
        <w:br/>
        <w:br/>
        <w:t>PS C:\Users\bhuvi\temp-repo\week 8&gt; git push origin main</w:t>
        <w:br/>
        <w:t>To https://github.com/Bhuvanesh996/Digital-nurture-4.0</w:t>
        <w:br/>
        <w:t xml:space="preserve">   5d2b981..4ff24b6  main -&gt; main</w:t>
        <w:br/>
        <w:br/>
        <w:t>PS C:\Users\bhuvi\temp-repo&gt; git checkout -b GitNewBranch</w:t>
        <w:br/>
        <w:t>Switched to a new branch 'GitNewBranch'</w:t>
        <w:br/>
        <w:br/>
        <w:t>PS C:\Users\bhuvi\temp-repo&gt; echo "This is from the new branch" &gt; "week 8/branchfile.txt"</w:t>
        <w:br/>
        <w:t>PS C:\Users\bhuvi\temp-repo&gt; git add "week 8/branchfile.txt"</w:t>
        <w:br/>
        <w:t>PS C:\Users\bhuvi\temp-repo&gt; git commit -m "Added branchfile.txt in GitNewBranch"</w:t>
        <w:br/>
        <w:t>[GitNewBranch ff347c5] Added branchfile.txt in GitNewBranch</w:t>
        <w:br/>
        <w:br/>
        <w:t>PS C:\Users\bhuvi\temp-repo&gt; git checkout main</w:t>
        <w:br/>
        <w:t>Switched to branch 'main'</w:t>
        <w:br/>
        <w:br/>
        <w:t>PS C:\Users\bhuvi\temp-repo&gt; git merge GitNewBranch</w:t>
        <w:br/>
        <w:t>Updating 4ff24b6..ff347c5</w:t>
        <w:br/>
        <w:t>Fast-forward</w:t>
        <w:br/>
        <w:t xml:space="preserve"> create mode 100644 week 8/branchfile.txt</w:t>
        <w:br/>
        <w:br/>
        <w:t>PS C:\Users\bhuvi\temp-repo&gt; git branch -d GitNewBranch</w:t>
        <w:br/>
        <w:t>Deleted branch GitNewBranch (was ff347c5).</w:t>
        <w:br/>
        <w:br/>
        <w:t>PS C:\Users\bhuvi\temp-repo&gt; git push origin main</w:t>
        <w:br/>
        <w:t>To https://github.com/Bhuvanesh996/Digital-nurture-4.0</w:t>
        <w:br/>
        <w:t xml:space="preserve">   4ff24b6..ff347c5  main -&gt; main</w:t>
        <w:br/>
        <w:br/>
        <w:t>PS C:\Users\bhuvi\temp-repo&gt; git checkout -b GitWork</w:t>
        <w:br/>
        <w:t>Switched to a new branch 'GitWork'</w:t>
        <w:br/>
        <w:br/>
        <w:t>PS C:\Users\bhuvi\temp-repo&gt; echo "&lt;message&gt;Hello from GitWork branch&lt;/message&gt;" &gt; "week 8/hello.xml"</w:t>
        <w:br/>
        <w:t>PS C:\Users\bhuvi\temp-repo&gt; git add "week 8/hello.xml"</w:t>
        <w:br/>
        <w:t>PS C:\Users\bhuvi\temp-repo&gt; git commit -m "Added hello.xml in GitWork branch"</w:t>
        <w:br/>
        <w:t>[GitWork 0047ef5] Added hello.xml in GitWork branch</w:t>
        <w:br/>
        <w:br/>
        <w:t>PS C:\Users\bhuvi\temp-repo&gt; git checkout main</w:t>
        <w:br/>
        <w:t>Switched to branch 'main'</w:t>
        <w:br/>
        <w:br/>
        <w:t>PS C:\Users\bhuvi\temp-repo&gt; echo "&lt;message&gt;Hello from MAIN branch&lt;/message&gt;" &gt; "week 8/hello.xml"</w:t>
        <w:br/>
        <w:t>PS C:\Users\bhuvi\temp-repo&gt; git add "week 8/hello.xml"</w:t>
        <w:br/>
        <w:t>PS C:\Users\bhuvi\temp-repo&gt; git commit -m "Added hello.xml in main branch"</w:t>
        <w:br/>
        <w:t>[main 1c1946d] Added hello.xml in main branch</w:t>
        <w:br/>
        <w:br/>
        <w:t>PS C:\Users\bhuvi\temp-repo&gt; git merge GitWork</w:t>
        <w:br/>
        <w:t>CONFLICT (add/add): Merge conflict in week 8/hello.xml</w:t>
        <w:br/>
        <w:br/>
        <w:t>PS C:\Users\bhuvi\temp-repo&gt; notepad "week 8\hello.xml"</w:t>
        <w:br/>
        <w:t>PS C:\Users\bhuvi\temp-repo&gt; git add "week 8/hello.xml"</w:t>
        <w:br/>
        <w:t>PS C:\Users\bhuvi\temp-repo&gt; git commit -m "Resolved merge conflict in hello.xml"</w:t>
        <w:br/>
        <w:t>[main 9c2c81c] Resolved merge conflict in hello.xml</w:t>
        <w:br/>
        <w:br/>
        <w:t>PS C:\Users\bhuvi\temp-repo&gt; git push origin main</w:t>
        <w:br/>
        <w:t>To https://github.com/Bhuvanesh996/Digital-nurture-4.0</w:t>
        <w:br/>
        <w:t xml:space="preserve">   ff347c5..9c2c81c  main -&gt; main</w:t>
        <w:br/>
        <w:br/>
        <w:t>PS C:\Users\bhuvi\temp-repo&gt; git pull origin main</w:t>
        <w:br/>
        <w:t>Already up to date.</w:t>
        <w:br/>
        <w:br/>
        <w:t>PS C:\Users\bhuvi\temp-repo&gt; git push origin main</w:t>
        <w:br/>
        <w:t>Everything up-to-date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